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휴면명조" w:hAnsi="휴면명조" w:eastAsia="휴면명조"/>
          <w:b/>
          <w:sz w:val="40"/>
        </w:rPr>
        <w:t>테스트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